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NoteNest - The Note-Taking App</w:t>
      </w:r>
    </w:p>
    <w:p>
      <w:pPr>
        <w:pStyle w:val="Heading2"/>
      </w:pPr>
      <w:r>
        <w:t>Overview</w:t>
      </w:r>
    </w:p>
    <w:p>
      <w:r>
        <w:t>NoteNest is a full-stack note-taking application built with React.js, Node.js, Express.js, and MongoDB. The app includes features like JWT-based authentication, CRUD operations for notes, categorization, and auto-backup.</w:t>
      </w:r>
    </w:p>
    <w:p>
      <w:pPr>
        <w:pStyle w:val="Heading2"/>
      </w:pPr>
      <w:r>
        <w:t>Features</w:t>
      </w:r>
    </w:p>
    <w:p>
      <w:r>
        <w:t>- User authentication using JWT</w:t>
        <w:br/>
        <w:t>- Create, Read, Update, Delete (CRUD) operations for notes</w:t>
        <w:br/>
        <w:t>- Categorization of notes</w:t>
        <w:br/>
        <w:t>- Auto-backup functionality</w:t>
      </w:r>
    </w:p>
    <w:p>
      <w:pPr>
        <w:pStyle w:val="Heading2"/>
      </w:pPr>
      <w:r>
        <w:t>Prerequisites</w:t>
      </w:r>
    </w:p>
    <w:p>
      <w:r>
        <w:t>Before setting up NoteNest, ensure you have the following installed:</w:t>
        <w:br/>
        <w:br/>
        <w:t>- Node.js (Download: https://nodejs.org/)</w:t>
        <w:br/>
        <w:t>- MongoDB (Download: https://www.mongodb.com/try/download/community)</w:t>
        <w:br/>
        <w:t>- MongoDB Compass (GUI) (Download: https://www.mongodb.com/try/download/compass)</w:t>
        <w:br/>
        <w:t>- VS Code (Download: https://code.visualstudio.com/)</w:t>
      </w:r>
    </w:p>
    <w:p>
      <w:pPr>
        <w:pStyle w:val="Heading2"/>
      </w:pPr>
      <w:r>
        <w:t>Project Setup</w:t>
      </w:r>
    </w:p>
    <w:p>
      <w:r>
        <w:t>1. Clone the Repository</w:t>
        <w:br/>
        <w:t>```</w:t>
        <w:br/>
        <w:t>cd path/to/your/directory</w:t>
        <w:br/>
        <w:t>git clone https://github.com/your-repo/NoteNest.git</w:t>
        <w:br/>
        <w:t>cd NoteNest</w:t>
        <w:br/>
        <w:t>```</w:t>
      </w:r>
    </w:p>
    <w:p>
      <w:r>
        <w:t>2. Install Dependencies</w:t>
        <w:br/>
        <w:t>```</w:t>
        <w:br/>
        <w:t>npm install</w:t>
        <w:br/>
        <w:t>```</w:t>
      </w:r>
    </w:p>
    <w:p>
      <w:r>
        <w:t>3. Configure Environment Variables</w:t>
        <w:br/>
        <w:t>Create a .env file in the root directory and add:</w:t>
        <w:br/>
        <w:t>```</w:t>
        <w:br/>
        <w:t>MONGO_URI=your_mongodb_connection_string</w:t>
        <w:br/>
        <w:t>JWT_SECRET=your_jwt_secret</w:t>
        <w:br/>
        <w:t>PORT=5000</w:t>
        <w:br/>
        <w:t>```</w:t>
      </w:r>
    </w:p>
    <w:p>
      <w:r>
        <w:t>4. Start the Backend Server</w:t>
        <w:br/>
        <w:t>```</w:t>
        <w:br/>
        <w:t>node server.js</w:t>
        <w:br/>
        <w:t>```</w:t>
        <w:br/>
        <w:t>The backend server will start at http://localhost:5000</w:t>
      </w:r>
    </w:p>
    <w:p>
      <w:r>
        <w:t>5. Start the Frontend</w:t>
        <w:br/>
        <w:t>```</w:t>
        <w:br/>
        <w:t>cd frontend</w:t>
        <w:br/>
        <w:t>npm install</w:t>
        <w:br/>
        <w:t>npm start</w:t>
        <w:br/>
        <w:t>```</w:t>
        <w:br/>
        <w:t>The frontend will be available at http://localhost:3000</w:t>
      </w:r>
    </w:p>
    <w:p>
      <w:pPr>
        <w:pStyle w:val="Heading2"/>
      </w:pPr>
      <w:r>
        <w:t>API Endpoints</w:t>
      </w:r>
    </w:p>
    <w:p>
      <w:r>
        <w:t>Authentication:</w:t>
        <w:br/>
        <w:t>- **POST** `/api/auth/register` - Register a new user</w:t>
        <w:br/>
        <w:t>- **POST** `/api/auth/login` - Login and receive a token</w:t>
      </w:r>
    </w:p>
    <w:p>
      <w:r>
        <w:t>Notes:</w:t>
        <w:br/>
        <w:t>- **GET** `/api/notes` - Fetch all notes</w:t>
        <w:br/>
        <w:t>- **POST** `/api/notes` - Create a new note</w:t>
        <w:br/>
        <w:t>- **PUT** `/api/notes/:id` - Update a note</w:t>
        <w:br/>
        <w:t>- **DELETE** `/api/notes/:id` - Delete a note</w:t>
      </w:r>
    </w:p>
    <w:p>
      <w:pPr>
        <w:pStyle w:val="Heading2"/>
      </w:pPr>
      <w:r>
        <w:t>Technologies Used</w:t>
      </w:r>
    </w:p>
    <w:p>
      <w:r>
        <w:t>- **Frontend**: React.js, Redux, Tailwind CSS</w:t>
        <w:br/>
        <w:t>- **Backend**: Node.js, Express.js, MongoDB</w:t>
        <w:br/>
        <w:t>- **Authentication**: JWT (JSON Web Tokens)</w:t>
        <w:br/>
        <w:t>- **Database**: MongoDB (Mongoose ODM)</w:t>
      </w:r>
    </w:p>
    <w:p>
      <w:pPr>
        <w:pStyle w:val="Heading2"/>
      </w:pPr>
      <w:r>
        <w:t>Conclusion</w:t>
      </w:r>
    </w:p>
    <w:p>
      <w:r>
        <w:t>NoteNest is a simple and efficient note-taking application with full-stack capabilities. You can extend its functionality by adding features like real-time synchronization, rich-text editing, and cloud storage integration. 🚀</w:t>
        <w:br/>
        <w:br/>
        <w:t>For any issues, feel free to open an issue in the repository!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